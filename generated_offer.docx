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Oferta pentru firma</w:t>
      </w:r>
    </w:p>
    <w:p>
      <w:pPr>
        <w:pStyle w:val="Heading1"/>
      </w:pPr>
      <w:r>
        <w:t>Solicitarea clientului</w:t>
      </w:r>
    </w:p>
    <w:p>
      <w:r>
        <w:br/>
        <w:t xml:space="preserve">Aplicatia sa contina 3 ramuri esentiale: </w:t>
        <w:br/>
        <w:t>1. Sofer: harta cu traseul sau care sa contina punctele de ridicare si livrare. Timpul estimat pentru ambele. Posibilitatea de a prelua singur o solicitare de la un restaurant sau sa i se acorde livrari. Raport zilnic cu livrarile efectuate. Actualizare in timp real al parcursului sau catre client.</w:t>
        <w:br/>
        <w:t>2. Restaurant: preluare comenzi, confirmarea lor si a statusului comenzii in timp real catre client. In orele de varf sa nu mai aiba clientul optiunea de a pune noi comenzi daca dureaza mai mult decat timpul estimat in aplicatie. Solictare sofer si optiunea de a vedea parcursul soferului.</w:t>
        <w:br/>
        <w:t>3. Client: sa i-a la cunostinta toate detaliile legate de restaurant (timp estimate de livrare, timp de preparare etc). sa adauge produse in cos, achizitie cu card sau numerar din aplicatie. Sa primeasca notificari cu fiecare parcurs al comenzii (confirmata, comanda urmeaza sa fie ridicata, comanda a fost ridicata, comanda livrata). Dupa plasarea si confirmarea si preluarea comenzii de catre sofer sa I se prezinte soferul, numarul de contact al acestuia si parcursul sau pe harta.</w:t>
        <w:br/>
      </w:r>
    </w:p>
    <w:p>
      <w:pPr>
        <w:pStyle w:val="Heading1"/>
      </w:pPr>
      <w:r>
        <w:t>Scopul documentului</w:t>
      </w:r>
    </w:p>
    <w:p>
      <w:r>
        <w:t>Scopul documentului:  "The first thing I did was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 to create a new document that would be used to create the new document. I had to write a script that would allow me</w:t>
      </w:r>
    </w:p>
    <w:p>
      <w:pPr>
        <w:pStyle w:val="Heading1"/>
      </w:pPr>
      <w:r>
        <w:t>Etapele de dezvoltare</w:t>
      </w:r>
    </w:p>
    <w:p>
      <w:r>
        <w:t>Elaborarea unei diagrame logice pentru a defini arhitectura aplicației.</w:t>
      </w:r>
    </w:p>
    <w:p>
      <w:r>
        <w:t>Crearea unei diagrame ER pentru a structura baza de date.</w:t>
      </w:r>
    </w:p>
    <w:p>
      <w:r>
        <w:t>Realizarea unui design inițial în Figma pentru a elimina orice ambiguitate legată de interfața grafică.</w:t>
      </w:r>
    </w:p>
    <w:p>
      <w:pPr>
        <w:pStyle w:val="Heading1"/>
      </w:pPr>
      <w:r>
        <w:t>Costuri preliminare</w:t>
      </w:r>
    </w:p>
    <w:p>
      <w:r>
        <w:t>Diagrama logică și diagrama ER: X Euro + TVA</w:t>
      </w:r>
    </w:p>
    <w:p>
      <w:r>
        <w:t>Proiectul în Figma: X Euro + TVA</w:t>
      </w:r>
    </w:p>
    <w:p>
      <w:r>
        <w:t>Acești bani se vor scădea din prețul total de dezvoltare odată acceptată oferta fermă.</w:t>
      </w:r>
    </w:p>
    <w:p>
      <w:pPr>
        <w:pStyle w:val="Heading1"/>
      </w:pPr>
      <w:r>
        <w:t>Definiții și tehnologii</w:t>
      </w:r>
    </w:p>
    <w:p>
      <w:r>
        <w:t>React: React este o bibliotecă JavaScript pentru construirea interfețelor de utilizator. Este utilizată pentru crearea unor interfețe de utilizator reactive și eficiente din punct de vedere al performanței.</w:t>
      </w:r>
    </w:p>
    <w:p>
      <w:r>
        <w:t>Ionic: Ionic este un framework open-source pentru dezvoltarea de aplicații mobile hibride. Utilizează tehnologii web precum JavaScript/React/Angular pentru a construi aplicații pentru platforme mobile, cum ar fi iOS și Android.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